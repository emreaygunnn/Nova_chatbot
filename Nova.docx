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4CC5893E" wp14:textId="77777777">
      <w:pPr>
        <w:pStyle w:val="Title"/>
      </w:pPr>
      <w:r>
        <w:t>Nova: Empatik Türkçe Chatbot – Proje Raporu</w:t>
      </w:r>
    </w:p>
    <w:p xmlns:wp14="http://schemas.microsoft.com/office/word/2010/wordml" w14:paraId="68748562" wp14:textId="77777777">
      <w:pPr>
        <w:pStyle w:val="Heading1"/>
      </w:pPr>
      <w:r>
        <w:t>1. Proje Amacı</w:t>
      </w:r>
    </w:p>
    <w:p xmlns:wp14="http://schemas.microsoft.com/office/word/2010/wordml" w14:paraId="35110178" wp14:textId="77777777">
      <w:r>
        <w:t>Bu projede, kullanıcıların Türkçe olarak duygu ve düşüncelerini paylaşabilecekleri ve empatik cevaplar alabilecekleri bir chatbot geliştirilmiştir. Nova adlı bu sohbet botu, kullanıcıların ifadelerine anlamlı geri dönüşler yapmayı amaçlayan, eğitilebilir bir RAG (Retrieval-Augmented Generation) mimarisine sahiptir.</w:t>
      </w:r>
    </w:p>
    <w:p xmlns:wp14="http://schemas.microsoft.com/office/word/2010/wordml" w14:paraId="4F3F8BBE" wp14:textId="77777777">
      <w:pPr>
        <w:pStyle w:val="Heading1"/>
      </w:pPr>
      <w:r>
        <w:t>2. Kullanılan Yöntemler ve Araçlar</w:t>
      </w:r>
    </w:p>
    <w:p xmlns:wp14="http://schemas.microsoft.com/office/word/2010/wordml" w14:paraId="465A83D9" wp14:textId="77777777">
      <w:r>
        <w:t>- Veri Hazırlığı:</w:t>
      </w:r>
    </w:p>
    <w:p xmlns:wp14="http://schemas.microsoft.com/office/word/2010/wordml" w14:paraId="563FC02B" wp14:textId="77777777">
      <w:r>
        <w:t xml:space="preserve">  Orijinal veri seti, insan ve yapay zeka (gpt) arasında geçen duygusal konuşmalardan oluşmaktadır.</w:t>
      </w:r>
    </w:p>
    <w:p xmlns:wp14="http://schemas.microsoft.com/office/word/2010/wordml" w14:paraId="570BA47A" wp14:textId="77777777">
      <w:r>
        <w:t xml:space="preserve">  prompt–response çiftleri çıkartılarak rag_data.pkl dosyasına kaydedilmiştir.</w:t>
      </w:r>
    </w:p>
    <w:p xmlns:wp14="http://schemas.microsoft.com/office/word/2010/wordml" w14:paraId="43F711A2" wp14:textId="77777777">
      <w:r>
        <w:t xml:space="preserve">  Veri ön işleme aşamasında, bozuk kayıtlar temizlenmiş, İngilizce cevaplar embed edilmiştir.</w:t>
      </w:r>
    </w:p>
    <w:p xmlns:wp14="http://schemas.microsoft.com/office/word/2010/wordml" w14:paraId="672A6659" wp14:textId="77777777"/>
    <w:p xmlns:wp14="http://schemas.microsoft.com/office/word/2010/wordml" w14:paraId="412F6BDA" wp14:textId="77777777">
      <w:r>
        <w:t>- Embedding ve FAISS:</w:t>
      </w:r>
    </w:p>
    <w:p xmlns:wp14="http://schemas.microsoft.com/office/word/2010/wordml" w14:paraId="49F6A068" wp14:textId="77777777">
      <w:r>
        <w:t xml:space="preserve">  Sentence-Transformers kütüphanesindeki paraphrase-multilingual-MiniLM-L12-v2 modeli kullanılmıştır.</w:t>
      </w:r>
    </w:p>
    <w:p xmlns:wp14="http://schemas.microsoft.com/office/word/2010/wordml" w14:paraId="479B58C8" wp14:textId="77777777">
      <w:r>
        <w:t xml:space="preserve">  Tüm prompt’lar embed edilerek FAISS kütüphanesi ile vektör uzayında aranabilir hale getirilmiştir.</w:t>
      </w:r>
    </w:p>
    <w:p xmlns:wp14="http://schemas.microsoft.com/office/word/2010/wordml" w14:paraId="6356B19E" wp14:textId="77777777">
      <w:pPr>
        <w:pStyle w:val="Heading1"/>
      </w:pPr>
      <w:r>
        <w:t>3. Nova’nın Cevaplama Süreci</w:t>
      </w:r>
    </w:p>
    <w:p xmlns:wp14="http://schemas.microsoft.com/office/word/2010/wordml" w14:paraId="6F6A86A3" wp14:textId="77777777">
      <w:r>
        <w:t>Nova'nın çalışma mantığı şu adımları izler:</w:t>
      </w:r>
    </w:p>
    <w:p xmlns:wp14="http://schemas.microsoft.com/office/word/2010/wordml" w14:paraId="19E33981" wp14:textId="77777777">
      <w:r>
        <w:t>- Kullanıcıdan gelen Türkçe mesaj, İngilizce’ye çevrilir (GoogleTranslator).</w:t>
      </w:r>
    </w:p>
    <w:p xmlns:wp14="http://schemas.microsoft.com/office/word/2010/wordml" w14:paraId="2063209D" wp14:textId="77777777">
      <w:r>
        <w:t>- Bu mesaj embed edilerek FAISS index üzerinde en yakın komşu araması yapılır.</w:t>
      </w:r>
    </w:p>
    <w:p xmlns:wp14="http://schemas.microsoft.com/office/word/2010/wordml" w14:paraId="761FE8D9" wp14:textId="77777777">
      <w:r>
        <w:t>- Bulunan İngilizce cevap tekrar Türkçeye çevrilir ve kullanıcıya sunulur.</w:t>
      </w:r>
    </w:p>
    <w:p xmlns:wp14="http://schemas.microsoft.com/office/word/2010/wordml" w14:paraId="779252E2" wp14:textId="77777777">
      <w:pPr>
        <w:pStyle w:val="Heading1"/>
      </w:pPr>
      <w:r>
        <w:t>4. Geri Bildirim Sistemi</w:t>
      </w:r>
    </w:p>
    <w:p xmlns:wp14="http://schemas.microsoft.com/office/word/2010/wordml" w14:paraId="732B3898" wp14:textId="77777777">
      <w:r>
        <w:t>Nova’nın öğrenebilir bir sistem olması için kullanıcıya şu imkan tanınmıştır:</w:t>
      </w:r>
    </w:p>
    <w:p xmlns:wp14="http://schemas.microsoft.com/office/word/2010/wordml" w14:paraId="327B475B" wp14:textId="77777777">
      <w:r>
        <w:t>- Kullanıcı, Nova’nın verdiği cevabı yetersiz bulursa “Nova’nın cevabını geliştirmek ister misin?” kutusuna yeni bir öneri yazar.</w:t>
      </w:r>
    </w:p>
    <w:p xmlns:wp14="http://schemas.microsoft.com/office/word/2010/wordml" w14:paraId="00C0FB0B" wp14:textId="77777777">
      <w:r>
        <w:t>- “Geri Bildirim Gönder” butonuna basıldığında bu bilgi feedback_data.csv dosyasına kaydedilir.</w:t>
      </w:r>
    </w:p>
    <w:p xmlns:wp14="http://schemas.microsoft.com/office/word/2010/wordml" w14:paraId="6480ED3B" wp14:textId="77777777">
      <w:pPr>
        <w:pStyle w:val="Heading1"/>
      </w:pPr>
      <w:r>
        <w:t>5. Cevapları Güncelleme Özelliği</w:t>
      </w:r>
    </w:p>
    <w:p xmlns:wp14="http://schemas.microsoft.com/office/word/2010/wordml" w14:paraId="1A3BDE11" wp14:textId="77777777">
      <w:r>
        <w:t>Kullanıcının verdiği geri bildirimlere göre sistem kendini geliştirebilir:</w:t>
      </w:r>
    </w:p>
    <w:p xmlns:wp14="http://schemas.microsoft.com/office/word/2010/wordml" w14:paraId="4A3CBA82" wp14:textId="77777777">
      <w:r>
        <w:t>- “Cevapları Güncelle” butonuna basıldığında, feedback_data.csv içindeki bilgiler df_rag yapısına uygulanır.</w:t>
      </w:r>
    </w:p>
    <w:p xmlns:wp14="http://schemas.microsoft.com/office/word/2010/wordml" w14:paraId="2B690D14" wp14:textId="77777777">
      <w:r>
        <w:t>- Yeni veya değiştirilmiş prompt’lar tekrar embed edilir.</w:t>
      </w:r>
    </w:p>
    <w:p xmlns:wp14="http://schemas.microsoft.com/office/word/2010/wordml" w14:paraId="3CF34342" wp14:textId="77777777">
      <w:r>
        <w:t>- Sadece değişen satırlar embedding işlemine alınır.</w:t>
      </w:r>
    </w:p>
    <w:p xmlns:wp14="http://schemas.microsoft.com/office/word/2010/wordml" w14:paraId="489CEFD6" wp14:textId="77777777">
      <w:r>
        <w:t>- Güncellenmiş cevaplar rag_data.pkl ve rag_index.faiss dosyalarına kaydedilir.</w:t>
      </w:r>
    </w:p>
    <w:p xmlns:wp14="http://schemas.microsoft.com/office/word/2010/wordml" w14:paraId="7425E921" wp14:textId="77777777">
      <w:pPr>
        <w:pStyle w:val="Heading1"/>
      </w:pPr>
      <w:r>
        <w:t>6. Örnek Geri Bildirim Senaryosu</w:t>
      </w:r>
    </w:p>
    <w:p xmlns:wp14="http://schemas.microsoft.com/office/word/2010/wordml" w14:paraId="5D919FDB" wp14:textId="77777777" wp14:noSpellErr="1">
      <w:r w:rsidR="465B5C23">
        <w:rPr/>
        <w:t xml:space="preserve">- </w:t>
      </w:r>
      <w:r w:rsidR="465B5C23">
        <w:rPr/>
        <w:t>Kullanıcı</w:t>
      </w:r>
      <w:r w:rsidR="465B5C23">
        <w:rPr/>
        <w:t xml:space="preserve">: “Merve </w:t>
      </w:r>
      <w:r w:rsidR="465B5C23">
        <w:rPr/>
        <w:t>Hocamız</w:t>
      </w:r>
      <w:r w:rsidR="465B5C23">
        <w:rPr/>
        <w:t xml:space="preserve"> </w:t>
      </w:r>
      <w:r w:rsidR="465B5C23">
        <w:rPr/>
        <w:t>nasıl</w:t>
      </w:r>
      <w:r w:rsidR="465B5C23">
        <w:rPr/>
        <w:t xml:space="preserve"> </w:t>
      </w:r>
      <w:r w:rsidR="465B5C23">
        <w:rPr/>
        <w:t>biridir</w:t>
      </w:r>
      <w:r w:rsidR="465B5C23">
        <w:rPr/>
        <w:t xml:space="preserve">?” </w:t>
      </w:r>
      <w:r w:rsidR="465B5C23">
        <w:rPr/>
        <w:t>sorusunu</w:t>
      </w:r>
      <w:r w:rsidR="465B5C23">
        <w:rPr/>
        <w:t xml:space="preserve"> </w:t>
      </w:r>
      <w:r w:rsidR="465B5C23">
        <w:rPr/>
        <w:t>sorduğunda</w:t>
      </w:r>
      <w:r w:rsidR="465B5C23">
        <w:rPr/>
        <w:t xml:space="preserve">, Nova </w:t>
      </w:r>
      <w:r w:rsidR="465B5C23">
        <w:rPr/>
        <w:t>veri</w:t>
      </w:r>
      <w:r w:rsidR="465B5C23">
        <w:rPr/>
        <w:t xml:space="preserve"> </w:t>
      </w:r>
      <w:r w:rsidR="465B5C23">
        <w:rPr/>
        <w:t>setinde</w:t>
      </w:r>
      <w:r w:rsidR="465B5C23">
        <w:rPr/>
        <w:t xml:space="preserve"> </w:t>
      </w:r>
      <w:r w:rsidR="465B5C23">
        <w:rPr/>
        <w:t>bu</w:t>
      </w:r>
      <w:r w:rsidR="465B5C23">
        <w:rPr/>
        <w:t xml:space="preserve"> </w:t>
      </w:r>
      <w:r w:rsidR="465B5C23">
        <w:rPr/>
        <w:t>ifadeyi</w:t>
      </w:r>
      <w:r w:rsidR="465B5C23">
        <w:rPr/>
        <w:t xml:space="preserve"> </w:t>
      </w:r>
      <w:r w:rsidR="465B5C23">
        <w:rPr/>
        <w:t>bulamaz</w:t>
      </w:r>
      <w:r w:rsidR="465B5C23">
        <w:rPr/>
        <w:t xml:space="preserve"> </w:t>
      </w:r>
      <w:r w:rsidR="465B5C23">
        <w:rPr/>
        <w:t>ve</w:t>
      </w:r>
      <w:r w:rsidR="465B5C23">
        <w:rPr/>
        <w:t xml:space="preserve"> </w:t>
      </w:r>
      <w:r w:rsidR="465B5C23">
        <w:rPr/>
        <w:t>yakın</w:t>
      </w:r>
      <w:r w:rsidR="465B5C23">
        <w:rPr/>
        <w:t xml:space="preserve"> </w:t>
      </w:r>
      <w:r w:rsidR="465B5C23">
        <w:rPr/>
        <w:t>bir</w:t>
      </w:r>
      <w:r w:rsidR="465B5C23">
        <w:rPr/>
        <w:t xml:space="preserve"> </w:t>
      </w:r>
      <w:r w:rsidR="465B5C23">
        <w:rPr/>
        <w:t>cevap</w:t>
      </w:r>
      <w:r w:rsidR="465B5C23">
        <w:rPr/>
        <w:t xml:space="preserve"> </w:t>
      </w:r>
      <w:r w:rsidR="465B5C23">
        <w:rPr/>
        <w:t>verir</w:t>
      </w:r>
      <w:r w:rsidR="465B5C23">
        <w:rPr/>
        <w:t>.</w:t>
      </w:r>
    </w:p>
    <w:p w:rsidR="059FA9A0" w:rsidRDefault="059FA9A0" w14:paraId="7BB847B2" w14:textId="5AE480F5">
      <w:r w:rsidR="059FA9A0">
        <w:drawing>
          <wp:inline wp14:editId="6179BC44" wp14:anchorId="0C35E3B7">
            <wp:extent cx="5486400" cy="800100"/>
            <wp:effectExtent l="0" t="0" r="0" b="0"/>
            <wp:docPr id="44668318" name="" descr="Resi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0d8bf80bb5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14:paraId="2E40FCED" wp14:textId="77777777" wp14:noSpellErr="1">
      <w:r w:rsidR="465B5C23">
        <w:rPr/>
        <w:t xml:space="preserve">- </w:t>
      </w:r>
      <w:r w:rsidR="465B5C23">
        <w:rPr/>
        <w:t>Kullanıcı</w:t>
      </w:r>
      <w:r w:rsidR="465B5C23">
        <w:rPr/>
        <w:t xml:space="preserve">, </w:t>
      </w:r>
      <w:r w:rsidR="465B5C23">
        <w:rPr/>
        <w:t>daha</w:t>
      </w:r>
      <w:r w:rsidR="465B5C23">
        <w:rPr/>
        <w:t xml:space="preserve"> </w:t>
      </w:r>
      <w:r w:rsidR="465B5C23">
        <w:rPr/>
        <w:t>doğru</w:t>
      </w:r>
      <w:r w:rsidR="465B5C23">
        <w:rPr/>
        <w:t xml:space="preserve"> </w:t>
      </w:r>
      <w:r w:rsidR="465B5C23">
        <w:rPr/>
        <w:t>bir</w:t>
      </w:r>
      <w:r w:rsidR="465B5C23">
        <w:rPr/>
        <w:t xml:space="preserve"> </w:t>
      </w:r>
      <w:r w:rsidR="465B5C23">
        <w:rPr/>
        <w:t>cevap</w:t>
      </w:r>
      <w:r w:rsidR="465B5C23">
        <w:rPr/>
        <w:t xml:space="preserve"> </w:t>
      </w:r>
      <w:r w:rsidR="465B5C23">
        <w:rPr/>
        <w:t>önerisi</w:t>
      </w:r>
      <w:r w:rsidR="465B5C23">
        <w:rPr/>
        <w:t xml:space="preserve"> </w:t>
      </w:r>
      <w:r w:rsidR="465B5C23">
        <w:rPr/>
        <w:t>girer</w:t>
      </w:r>
      <w:r w:rsidR="465B5C23">
        <w:rPr/>
        <w:t xml:space="preserve">: “Merve </w:t>
      </w:r>
      <w:r w:rsidR="465B5C23">
        <w:rPr/>
        <w:t>Hoca</w:t>
      </w:r>
      <w:r w:rsidR="465B5C23">
        <w:rPr/>
        <w:t xml:space="preserve">, </w:t>
      </w:r>
      <w:r w:rsidR="465B5C23">
        <w:rPr/>
        <w:t>alanında</w:t>
      </w:r>
      <w:r w:rsidR="465B5C23">
        <w:rPr/>
        <w:t xml:space="preserve"> </w:t>
      </w:r>
      <w:r w:rsidR="465B5C23">
        <w:rPr/>
        <w:t>başarılı</w:t>
      </w:r>
      <w:r w:rsidR="465B5C23">
        <w:rPr/>
        <w:t xml:space="preserve"> </w:t>
      </w:r>
      <w:r w:rsidR="465B5C23">
        <w:rPr/>
        <w:t>ve</w:t>
      </w:r>
      <w:r w:rsidR="465B5C23">
        <w:rPr/>
        <w:t xml:space="preserve"> </w:t>
      </w:r>
      <w:r w:rsidR="465B5C23">
        <w:rPr/>
        <w:t>çok</w:t>
      </w:r>
      <w:r w:rsidR="465B5C23">
        <w:rPr/>
        <w:t xml:space="preserve"> </w:t>
      </w:r>
      <w:r w:rsidR="465B5C23">
        <w:rPr/>
        <w:t>sevilen</w:t>
      </w:r>
      <w:r w:rsidR="465B5C23">
        <w:rPr/>
        <w:t xml:space="preserve"> </w:t>
      </w:r>
      <w:r w:rsidR="465B5C23">
        <w:rPr/>
        <w:t>bir</w:t>
      </w:r>
      <w:r w:rsidR="465B5C23">
        <w:rPr/>
        <w:t xml:space="preserve"> </w:t>
      </w:r>
      <w:r w:rsidR="465B5C23">
        <w:rPr/>
        <w:t>akademisyendir</w:t>
      </w:r>
      <w:r w:rsidR="465B5C23">
        <w:rPr/>
        <w:t>.”</w:t>
      </w:r>
    </w:p>
    <w:p w:rsidR="4D670EA9" w:rsidRDefault="4D670EA9" w14:paraId="329F05B9" w14:textId="3E6AB44F">
      <w:r w:rsidR="4D670EA9">
        <w:drawing>
          <wp:inline wp14:editId="1C56DB3D" wp14:anchorId="6FF33A12">
            <wp:extent cx="5486400" cy="1257300"/>
            <wp:effectExtent l="0" t="0" r="0" b="0"/>
            <wp:docPr id="1117053682" name="" descr="Resi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2c486de1c44c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14:paraId="092A1EAA" wp14:textId="77777777" wp14:noSpellErr="1">
      <w:r w:rsidR="465B5C23">
        <w:rPr/>
        <w:t xml:space="preserve">- Geri </w:t>
      </w:r>
      <w:r w:rsidR="465B5C23">
        <w:rPr/>
        <w:t>bildirim</w:t>
      </w:r>
      <w:r w:rsidR="465B5C23">
        <w:rPr/>
        <w:t xml:space="preserve"> </w:t>
      </w:r>
      <w:r w:rsidR="465B5C23">
        <w:rPr/>
        <w:t>gönderilir</w:t>
      </w:r>
      <w:r w:rsidR="465B5C23">
        <w:rPr/>
        <w:t xml:space="preserve">, Nova </w:t>
      </w:r>
      <w:r w:rsidR="465B5C23">
        <w:rPr/>
        <w:t>güncellenir</w:t>
      </w:r>
      <w:r w:rsidR="465B5C23">
        <w:rPr/>
        <w:t>.</w:t>
      </w:r>
    </w:p>
    <w:p w:rsidR="03F36DE6" w:rsidRDefault="03F36DE6" w14:paraId="46F2F950" w14:textId="7ED845FE">
      <w:r w:rsidR="03F36DE6">
        <w:drawing>
          <wp:inline wp14:editId="19B2B923" wp14:anchorId="62271FF1">
            <wp:extent cx="5486400" cy="628650"/>
            <wp:effectExtent l="0" t="0" r="0" b="0"/>
            <wp:docPr id="1647040735" name="" descr="Resi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207e69507d4a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14:paraId="3519DBC6" wp14:textId="77777777" wp14:noSpellErr="1">
      <w:r w:rsidR="465B5C23">
        <w:rPr/>
        <w:t xml:space="preserve">- </w:t>
      </w:r>
      <w:r w:rsidR="465B5C23">
        <w:rPr/>
        <w:t>Artık</w:t>
      </w:r>
      <w:r w:rsidR="465B5C23">
        <w:rPr/>
        <w:t xml:space="preserve"> </w:t>
      </w:r>
      <w:r w:rsidR="465B5C23">
        <w:rPr/>
        <w:t>aynı</w:t>
      </w:r>
      <w:r w:rsidR="465B5C23">
        <w:rPr/>
        <w:t xml:space="preserve"> </w:t>
      </w:r>
      <w:r w:rsidR="465B5C23">
        <w:rPr/>
        <w:t>soruya</w:t>
      </w:r>
      <w:r w:rsidR="465B5C23">
        <w:rPr/>
        <w:t xml:space="preserve"> </w:t>
      </w:r>
      <w:r w:rsidR="465B5C23">
        <w:rPr/>
        <w:t>daha</w:t>
      </w:r>
      <w:r w:rsidR="465B5C23">
        <w:rPr/>
        <w:t xml:space="preserve"> </w:t>
      </w:r>
      <w:r w:rsidR="465B5C23">
        <w:rPr/>
        <w:t>doğru</w:t>
      </w:r>
      <w:r w:rsidR="465B5C23">
        <w:rPr/>
        <w:t xml:space="preserve"> </w:t>
      </w:r>
      <w:r w:rsidR="465B5C23">
        <w:rPr/>
        <w:t>cevap</w:t>
      </w:r>
      <w:r w:rsidR="465B5C23">
        <w:rPr/>
        <w:t xml:space="preserve"> </w:t>
      </w:r>
      <w:r w:rsidR="465B5C23">
        <w:rPr/>
        <w:t>verir</w:t>
      </w:r>
      <w:r w:rsidR="465B5C23">
        <w:rPr/>
        <w:t>.</w:t>
      </w:r>
    </w:p>
    <w:p w:rsidR="30991DA1" w:rsidRDefault="30991DA1" w14:paraId="09AAF097" w14:textId="1FFCC826">
      <w:r w:rsidR="30991DA1">
        <w:drawing>
          <wp:inline wp14:editId="52B4A680" wp14:anchorId="17CF7A27">
            <wp:extent cx="5486400" cy="914400"/>
            <wp:effectExtent l="0" t="0" r="0" b="0"/>
            <wp:docPr id="1957833314" name="" descr="Resi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909526eb7a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65B5C23" w:rsidRDefault="465B5C23" w14:paraId="023EBE91" w14:textId="373798A0"/>
    <w:p xmlns:wp14="http://schemas.microsoft.com/office/word/2010/wordml" w14:paraId="76162275" wp14:textId="77777777">
      <w:pPr>
        <w:pStyle w:val="Heading1"/>
      </w:pPr>
      <w:r>
        <w:t>7. Sonuç</w:t>
      </w:r>
    </w:p>
    <w:p xmlns:wp14="http://schemas.microsoft.com/office/word/2010/wordml" w14:paraId="6B836C2C" wp14:textId="77777777">
      <w:r>
        <w:t>Nova, empatik geri bildirim verebilen, Türkçe çalışan ve kullanıcı geri bildirimleriyle eğitilebilen bir chatbot olarak geliştirilmiştir. Geri bildirim–güncelleme–embedding mekanizması sayesinde sürekli gelişen, kişiselleştirilebilir bir deneyim sunar.</w:t>
      </w:r>
    </w:p>
    <w:p xmlns:wp14="http://schemas.microsoft.com/office/word/2010/wordml" w14:paraId="0A37501D" wp14:textId="77777777"/>
    <w:p xmlns:wp14="http://schemas.microsoft.com/office/word/2010/wordml" w14:paraId="1D507069" wp14:textId="77777777">
      <w:r>
        <w:t>Nova ile kullanıcılar yalnızca konuşmaz, aynı zamanda onu eğitir.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F36DE6"/>
    <w:rsid w:val="059FA9A0"/>
    <w:rsid w:val="30991DA1"/>
    <w:rsid w:val="465B5C23"/>
    <w:rsid w:val="4D670EA9"/>
    <w:rsid w:val="4D96C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4435B042-FF74-4F3F-A332-F0965A3C37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a90d8bf80bb541c1" /><Relationship Type="http://schemas.openxmlformats.org/officeDocument/2006/relationships/image" Target="/media/image2.png" Id="Rfd2c486de1c44c5f" /><Relationship Type="http://schemas.openxmlformats.org/officeDocument/2006/relationships/image" Target="/media/image3.png" Id="R33207e69507d4a79" /><Relationship Type="http://schemas.openxmlformats.org/officeDocument/2006/relationships/image" Target="/media/image4.png" Id="R53909526eb7a44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EMRE AYGÜN</lastModifiedBy>
  <revision>2</revision>
  <dcterms:created xsi:type="dcterms:W3CDTF">2013-12-23T23:15:00.0000000Z</dcterms:created>
  <dcterms:modified xsi:type="dcterms:W3CDTF">2025-05-19T13:04:15.0350669Z</dcterms:modified>
  <category/>
</coreProperties>
</file>